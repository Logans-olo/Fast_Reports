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Jacob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Jacob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R_7pKN6mN761yWDKP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